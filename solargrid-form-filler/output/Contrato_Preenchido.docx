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TERMO DE ADESÃO E PROCURAÇÃO CONSÓRCIO GERAÇÃO SOLAR DISTRIBUÍDA RJ VI</w:t>
      </w:r>
    </w:p>
    <w:p>
      <w:r>
        <w:t>DADOS DA CONSORCIADA (PESSOA FÍSICA / JURÍDICA):</w:t>
      </w:r>
    </w:p>
    <w:p>
      <w:r>
        <w:t>Nome: Kayo Diego de Oliveira Araujo</w:t>
      </w:r>
    </w:p>
    <w:p>
      <w:r>
        <w:t>CPF: 055.124.063-61</w:t>
      </w:r>
    </w:p>
    <w:p>
      <w:r>
        <w:t>Razão Social: teste</w:t>
      </w:r>
    </w:p>
    <w:p>
      <w:r>
        <w:t>CNPJ: 312431231</w:t>
      </w:r>
    </w:p>
    <w:p>
      <w:r>
        <w:t>Endereço: Rua Pau-Brasil</w:t>
      </w:r>
    </w:p>
    <w:p>
      <w:r>
        <w:t>CEP: 06739-536</w:t>
      </w:r>
    </w:p>
    <w:p>
      <w:r>
        <w:t>E-mail: kayoaraujo.ti@gmail.com</w:t>
      </w:r>
    </w:p>
    <w:p>
      <w:r>
        <w:t>Telefone: 11910641259</w:t>
      </w:r>
    </w:p>
    <w:p>
      <w:r>
        <w:br/>
        <w:t>DADOS DO REPRESENTANTE LEGAL:</w:t>
      </w:r>
    </w:p>
    <w:p>
      <w:r>
        <w:t xml:space="preserve">Nome: </w:t>
      </w:r>
    </w:p>
    <w:p>
      <w:r>
        <w:t xml:space="preserve">CPF: </w:t>
      </w:r>
    </w:p>
    <w:p>
      <w:r>
        <w:t xml:space="preserve">E-mail: </w:t>
      </w:r>
    </w:p>
    <w:p>
      <w:r>
        <w:t xml:space="preserve">Telefone: </w:t>
      </w:r>
    </w:p>
    <w:p>
      <w:r>
        <w:br/>
        <w:t>DADOS DAS UNIDADES CONSUMIDORAS:</w:t>
      </w:r>
    </w:p>
    <w:p>
      <w:r>
        <w:t>UC / Conta Contrato: 1341251251231</w:t>
      </w:r>
    </w:p>
    <w:p>
      <w:r>
        <w:t>Percentual de Desconto: 10%</w:t>
      </w:r>
    </w:p>
    <w:p>
      <w:r>
        <w:br/>
        <w:t>Por este instrumento particular e na melhor forma de direito, a CONSORCIADA acima qualificada (“CONSORCIADA”), por liberalidade, adere e opta por tornar-se membro do Consórcio acima qualificado, declarando na presente data que:</w:t>
      </w:r>
    </w:p>
    <w:p>
      <w:r>
        <w:br/>
        <w:t>(… conteúdo do contrato …)</w:t>
      </w:r>
    </w:p>
    <w:p>
      <w:r>
        <w:br/>
        <w:t>Rio de Janeiro, 16/06/2025</w:t>
        <w:br/>
      </w:r>
    </w:p>
    <w:p>
      <w:r>
        <w:t>_________________________________________________</w:t>
      </w:r>
    </w:p>
    <w:p>
      <w:r>
        <w:t>Assinatura da Consorciada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