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TERMO DE ADESÃO E PROCURAÇÃO CONSÓRCIO GERAÇÃO SOLAR DISTRIBUÍDA RJ VI</w:t>
      </w:r>
    </w:p>
    <w:p>
      <w:r>
        <w:t>DADOS DA CONSORCIADA (PESSOA FÍSICA / JURÍDICA):</w:t>
      </w:r>
    </w:p>
    <w:p>
      <w:r>
        <w:t>Nome: {{NOME}}</w:t>
      </w:r>
    </w:p>
    <w:p>
      <w:r>
        <w:t>CPF: {{CPF}}</w:t>
      </w:r>
    </w:p>
    <w:p>
      <w:r>
        <w:t>Razão Social: {{RAZAO_SOCIAL}}</w:t>
      </w:r>
    </w:p>
    <w:p>
      <w:r>
        <w:t>CNPJ: {{CNPJ}}</w:t>
      </w:r>
    </w:p>
    <w:p>
      <w:r>
        <w:t>Endereço: {{ENDERECO}}</w:t>
      </w:r>
    </w:p>
    <w:p>
      <w:r>
        <w:t>CEP: {{CEP}}</w:t>
      </w:r>
    </w:p>
    <w:p>
      <w:r>
        <w:t>E-mail: {{EMAIL}}</w:t>
      </w:r>
    </w:p>
    <w:p>
      <w:r>
        <w:t>Telefone: {{TELEFONE}}</w:t>
      </w:r>
    </w:p>
    <w:p>
      <w:r>
        <w:br/>
        <w:t>DADOS DO REPRESENTANTE LEGAL:</w:t>
      </w:r>
    </w:p>
    <w:p>
      <w:r>
        <w:t>Nome: {{NOME_REPRESENTANTE}}</w:t>
      </w:r>
    </w:p>
    <w:p>
      <w:r>
        <w:t>CPF: {{CPF_REPRESENTANTE}}</w:t>
      </w:r>
    </w:p>
    <w:p>
      <w:r>
        <w:t>E-mail: {{EMAIL_REPRESENTANTE}}</w:t>
      </w:r>
    </w:p>
    <w:p>
      <w:r>
        <w:t>Telefone: {{TELEFONE_REPRESENTANTE}}</w:t>
      </w:r>
    </w:p>
    <w:p>
      <w:r>
        <w:br/>
        <w:t>DADOS DAS UNIDADES CONSUMIDORAS:</w:t>
      </w:r>
    </w:p>
    <w:p>
      <w:r>
        <w:t>UC / Conta Contrato: {{UC}}</w:t>
      </w:r>
    </w:p>
    <w:p>
      <w:r>
        <w:t>Percentual de Desconto: {{DESCONTO}}%</w:t>
      </w:r>
    </w:p>
    <w:p>
      <w:r>
        <w:br/>
        <w:t>Por este instrumento particular e na melhor forma de direito, a CONSORCIADA acima qualificada (“CONSORCIADA”), por liberalidade, adere e opta por tornar-se membro do Consórcio acima qualificado, declarando na presente data que:</w:t>
      </w:r>
    </w:p>
    <w:p>
      <w:r>
        <w:br/>
        <w:t>(… conteúdo do contrato …)</w:t>
      </w:r>
    </w:p>
    <w:p>
      <w:r>
        <w:br/>
        <w:t>Rio de Janeiro, {{DATA_ATUAL}}</w:t>
        <w:br/>
      </w:r>
    </w:p>
    <w:p>
      <w:r>
        <w:t>_________________________________________________</w:t>
      </w:r>
    </w:p>
    <w:p>
      <w:r>
        <w:t>Assinatura da Consorciada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